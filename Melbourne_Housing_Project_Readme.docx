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Melbourne Housing Price Forecasting and Emerging Suburb Analysis</w:t>
      </w:r>
    </w:p>
    <w:p/>
    <w:p>
      <w:r>
        <w:t>This project applies time series forecasting and machine learning to predict housing price growth in Melbourne suburbs and identify areas with the highest growth potential.</w:t>
      </w:r>
    </w:p>
    <w:p/>
    <w:p/>
    <w:p>
      <w:r>
        <w:t>The aim is to support real estate planning and investment decisions by:</w:t>
      </w:r>
    </w:p>
    <w:p>
      <w:pPr>
        <w:pStyle w:val="ListBullet"/>
      </w:pPr>
      <w:r>
        <w:t>- Forecasting future housing prices by suburb</w:t>
      </w:r>
    </w:p>
    <w:p>
      <w:pPr>
        <w:pStyle w:val="ListBullet"/>
      </w:pPr>
      <w:r>
        <w:t>- Modeling which property features contribute to suburb-level growth</w:t>
      </w:r>
    </w:p>
    <w:p>
      <w:pPr>
        <w:pStyle w:val="ListBullet"/>
      </w:pPr>
      <w:r>
        <w:t>- Ranking the most promising emerging suburbs based on predicted growth</w:t>
      </w:r>
    </w:p>
    <w:p/>
    <w:p>
      <w:pPr>
        <w:pStyle w:val="ListBullet"/>
      </w:pPr>
      <w:r>
        <w:t>- 🧹 **Data Cleaning &amp; Preprocessing**</w:t>
      </w:r>
    </w:p>
    <w:p>
      <w:r>
        <w:t>- Removed missing values</w:t>
      </w:r>
    </w:p>
    <w:p>
      <w:r>
        <w:t>- Date formatting and monthly aggregation</w:t>
      </w:r>
    </w:p>
    <w:p>
      <w:r>
        <w:t>- Log transformation of skewed features</w:t>
      </w:r>
    </w:p>
    <w:p/>
    <w:p>
      <w:pPr>
        <w:pStyle w:val="ListBullet"/>
      </w:pPr>
      <w:r>
        <w:t>- 📈 **Time Series Forecasting**</w:t>
      </w:r>
    </w:p>
    <w:p>
      <w:r>
        <w:t>- Used **Exponential Smoothing (ETS)** per suburb to predict average price trends</w:t>
      </w:r>
    </w:p>
    <w:p/>
    <w:p>
      <w:pPr>
        <w:pStyle w:val="ListBullet"/>
      </w:pPr>
      <w:r>
        <w:t>- 🤖 **Supervised Learning**</w:t>
      </w:r>
    </w:p>
    <w:p>
      <w:r>
        <w:t>- Applied **Random Forest Regression** to predict forecasted price growth using features like rooms, land size, distance from CBD, etc.</w:t>
      </w:r>
    </w:p>
    <w:p>
      <w:r>
        <w:t>- Evaluated model performance using R² and RMSE</w:t>
      </w:r>
    </w:p>
    <w:p/>
    <w:p>
      <w:pPr>
        <w:pStyle w:val="ListBullet"/>
      </w:pPr>
      <w:r>
        <w:t>- 📉 **Model Evaluation**</w:t>
      </w:r>
    </w:p>
    <w:p>
      <w:r>
        <w:t>- Train R²: 0.83</w:t>
      </w:r>
    </w:p>
    <w:p>
      <w:r>
        <w:t>- Test R²: 0.06 → Identified potential overfitting, room for improvement</w:t>
      </w:r>
    </w:p>
    <w:p/>
    <w:p>
      <w:pPr>
        <w:pStyle w:val="ListBullet"/>
      </w:pPr>
      <w:r>
        <w:t>- **Top Emerging Suburbs** (predicted highest growth):</w:t>
      </w:r>
    </w:p>
    <w:p>
      <w:r>
        <w:t>- Balwyn North</w:t>
      </w:r>
    </w:p>
    <w:p>
      <w:r>
        <w:t>- Bentleigh East</w:t>
      </w:r>
    </w:p>
    <w:p>
      <w:r>
        <w:t>- Glenroy</w:t>
      </w:r>
    </w:p>
    <w:p>
      <w:r>
        <w:t>- Pascoe Vale</w:t>
      </w:r>
    </w:p>
    <w:p>
      <w:r>
        <w:t>- South Yarra</w:t>
      </w:r>
    </w:p>
    <w:p/>
    <w:p>
      <w:pPr>
        <w:pStyle w:val="ListBullet"/>
      </w:pPr>
      <w:r>
        <w:t>- **Most Influential Features**:</w:t>
      </w:r>
    </w:p>
    <w:p>
      <w:r>
        <w:t>- Log-transformed land size and building area</w:t>
      </w:r>
    </w:p>
    <w:p>
      <w:r>
        <w:t>- Property count in the suburb</w:t>
      </w:r>
    </w:p>
    <w:p>
      <w:r>
        <w:t>- Distance to CBD and number of rooms</w:t>
      </w:r>
    </w:p>
    <w:p/>
    <w:p>
      <w:pPr>
        <w:pStyle w:val="ListBullet"/>
      </w:pPr>
      <w:r>
        <w:t>- **Source:** Melbourne Housing Market dataset (public)</w:t>
      </w:r>
    </w:p>
    <w:p>
      <w:pPr>
        <w:pStyle w:val="ListBullet"/>
      </w:pPr>
      <w:r>
        <w:t>- **Attributes:** Suburb, Date, Price, Rooms, Bathroom, Car spaces, Landsize, BuildingArea, Distance, Property Count, etc.</w:t>
      </w:r>
    </w:p>
    <w:p/>
    <w:p>
      <w:pPr>
        <w:pStyle w:val="ListBullet"/>
      </w:pPr>
      <w:r>
        <w:t>- Python (Pandas, NumPy, Matplotlib, Seaborn)</w:t>
      </w:r>
    </w:p>
    <w:p>
      <w:pPr>
        <w:pStyle w:val="ListBullet"/>
      </w:pPr>
      <w:r>
        <w:t>- Scikit-learn</w:t>
      </w:r>
    </w:p>
    <w:p>
      <w:pPr>
        <w:pStyle w:val="ListBullet"/>
      </w:pPr>
      <w:r>
        <w:t>- Statsmodels</w:t>
      </w:r>
    </w:p>
    <w:p>
      <w:pPr>
        <w:pStyle w:val="ListBullet"/>
      </w:pPr>
      <w:r>
        <w:t>- Google Colab</w:t>
      </w:r>
    </w:p>
    <w:p/>
    <w:p>
      <w:pPr>
        <w:pStyle w:val="ListBullet"/>
      </w:pPr>
      <w:r>
        <w:t>- Use **cross-validation** for more robust evaluation</w:t>
      </w:r>
    </w:p>
    <w:p>
      <w:pPr>
        <w:pStyle w:val="ListBullet"/>
      </w:pPr>
      <w:r>
        <w:t>- Tune hyperparameters of Random Forest</w:t>
      </w:r>
    </w:p>
    <w:p>
      <w:pPr>
        <w:pStyle w:val="ListBullet"/>
      </w:pPr>
      <w:r>
        <w:t>- Explore external features like infrastructure, school zones</w:t>
      </w:r>
    </w:p>
    <w:p>
      <w:pPr>
        <w:pStyle w:val="ListBullet"/>
      </w:pPr>
      <w:r>
        <w:t>- Try simpler or regularized models (e.g., Ridge regression)</w:t>
      </w:r>
    </w:p>
    <w:p/>
    <w:p>
      <w:pPr>
        <w:pStyle w:val="IntenseQuote"/>
      </w:pPr>
      <w:r>
        <w:t>&gt; A detailed business analysis report is included in the repository: `Shreeyans Karki Individual Report.pdf`</w:t>
      </w:r>
    </w:p>
    <w:p/>
    <w:p>
      <w:r>
        <w:t>**Shreeyans Karki**</w:t>
      </w:r>
    </w:p>
    <w:p>
      <w:r>
        <w:t>Aspiring Data Scientist | Melbourne, Australia</w:t>
      </w:r>
    </w:p>
    <w:p>
      <w:r>
        <w:t>[LinkedIn](https://www.linkedin.com/in/shreeyans-karki-2a4000267/)</w:t>
      </w:r>
    </w:p>
    <w:p>
      <w:r>
        <w:t>[GitHub](https://github.com/FangerL)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